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Notes About Screens in Flutter App</w:t>
      </w:r>
    </w:p>
    <w:p>
      <w:pPr>
        <w:pStyle w:val="Heading2"/>
      </w:pPr>
      <w:r>
        <w:t>1. LoginScreen</w:t>
      </w:r>
    </w:p>
    <w:p>
      <w:pPr>
        <w:jc w:val="left"/>
      </w:pPr>
      <w:r>
        <w:t>import 'package:ambulance/startscreen.dart';</w:t>
        <w:br/>
        <w:t>import 'package:flutter/cupertino.dart';</w:t>
        <w:br/>
        <w:t>import 'package:flutter/material.dart';</w:t>
        <w:br/>
        <w:br/>
        <w:t>class LoginScreen extends StatelessWidget {</w:t>
        <w:br/>
        <w:t xml:space="preserve">  const LoginScreen({super.key});</w:t>
        <w:br/>
        <w:br/>
        <w:t xml:space="preserve">  @override</w:t>
        <w:br/>
        <w:t xml:space="preserve">  Widget build(BuildContext context) {</w:t>
        <w:br/>
        <w:t xml:space="preserve">    return Scaffold(</w:t>
        <w:br/>
        <w:t xml:space="preserve">      body: Container(</w:t>
        <w:br/>
        <w:t xml:space="preserve">        decoration: const BoxDecoration(</w:t>
        <w:br/>
        <w:t xml:space="preserve">          gradient: LinearGradient(</w:t>
        <w:br/>
        <w:t xml:space="preserve">            colors: [Color(0xFF003366), Color(0xFF336699)],</w:t>
        <w:br/>
        <w:t xml:space="preserve">            begin: Alignment.topCenter,</w:t>
        <w:br/>
        <w:t xml:space="preserve">            end: Alignment.bottomCenter,</w:t>
        <w:br/>
        <w:t xml:space="preserve">          ),</w:t>
        <w:br/>
        <w:t xml:space="preserve">        ),</w:t>
        <w:br/>
        <w:t xml:space="preserve">        padding: const EdgeInsets.symmetric(horizontal: 24.0),</w:t>
        <w:br/>
        <w:t xml:space="preserve">        child: Center(</w:t>
        <w:br/>
        <w:t xml:space="preserve">          child: SingleChildScrollView(</w:t>
        <w:br/>
        <w:t xml:space="preserve">            child: Column(</w:t>
        <w:br/>
        <w:t xml:space="preserve">              crossAxisAlignment: CrossAxisAlignment.center,</w:t>
        <w:br/>
        <w:t xml:space="preserve">              children: [</w:t>
        <w:br/>
        <w:t xml:space="preserve">                const CircleAvatar(</w:t>
        <w:br/>
        <w:t xml:space="preserve">                  radius: 50,</w:t>
        <w:br/>
        <w:t xml:space="preserve">                  backgroundColor: Colors.white,</w:t>
        <w:br/>
        <w:t xml:space="preserve">                  child: Icon(Icons.local_hospital, size: 50, color: Colors.red),</w:t>
        <w:br/>
        <w:t xml:space="preserve">                ),</w:t>
        <w:br/>
        <w:t xml:space="preserve">                const SizedBox(height: 16),</w:t>
        <w:br/>
        <w:t xml:space="preserve">                const Text(</w:t>
        <w:br/>
        <w:t xml:space="preserve">                  'Ambulance Login',</w:t>
        <w:br/>
        <w:t xml:space="preserve">                  style: TextStyle(</w:t>
        <w:br/>
        <w:t xml:space="preserve">                    fontSize: 28,</w:t>
        <w:br/>
        <w:t xml:space="preserve">                    fontWeight: FontWeight.bold,</w:t>
        <w:br/>
        <w:t xml:space="preserve">                    color: Colors.white,</w:t>
        <w:br/>
        <w:t xml:space="preserve">                  ),</w:t>
        <w:br/>
        <w:t xml:space="preserve">                ),</w:t>
        <w:br/>
        <w:t xml:space="preserve">                const SizedBox(height: 32),</w:t>
        <w:br/>
        <w:t xml:space="preserve">                TextField(</w:t>
        <w:br/>
        <w:t xml:space="preserve">                  keyboardType: TextInputType.phone,</w:t>
        <w:br/>
        <w:t xml:space="preserve">                  decoration: InputDecoration(</w:t>
        <w:br/>
        <w:t xml:space="preserve">                    prefixIcon: const Icon(Icons.phone, color: Colors.blueGrey),</w:t>
        <w:br/>
        <w:t xml:space="preserve">                    labelText: 'Phone Number',</w:t>
        <w:br/>
        <w:t xml:space="preserve">                    labelStyle: const TextStyle(color: Colors.white70),</w:t>
        <w:br/>
        <w:t xml:space="preserve">                    filled: true,</w:t>
        <w:br/>
        <w:t xml:space="preserve">                    fillColor: Colors.white.withOpacity(0.2),</w:t>
        <w:br/>
        <w:t xml:space="preserve">                    enabledBorder: OutlineInputBorder(</w:t>
        <w:br/>
        <w:t xml:space="preserve">                      borderRadius: BorderRadius.circular(8),</w:t>
        <w:br/>
        <w:t xml:space="preserve">                      borderSide: const BorderSide(color: Colors.white54),</w:t>
        <w:br/>
        <w:t xml:space="preserve">                    ),</w:t>
        <w:br/>
        <w:t xml:space="preserve">                    focusedBorder: OutlineInputBorder(</w:t>
        <w:br/>
        <w:t xml:space="preserve">                      borderRadius: BorderRadius.circular(8),</w:t>
        <w:br/>
        <w:t xml:space="preserve">                      borderSide: const BorderSide(color: Colors.white),</w:t>
        <w:br/>
        <w:t xml:space="preserve">                    ),</w:t>
        <w:br/>
        <w:t xml:space="preserve">                  ),</w:t>
        <w:br/>
        <w:t xml:space="preserve">                  style: const TextStyle(color: Colors.white),</w:t>
        <w:br/>
        <w:t xml:space="preserve">                ),</w:t>
        <w:br/>
        <w:t xml:space="preserve">                const SizedBox(height: 16),</w:t>
        <w:br/>
        <w:t xml:space="preserve">                TextField(</w:t>
        <w:br/>
        <w:t xml:space="preserve">                  textCapitalization: TextCapitalization.characters,</w:t>
        <w:br/>
        <w:t xml:space="preserve">                  decoration: InputDecoration(</w:t>
        <w:br/>
        <w:t xml:space="preserve">                    prefixIcon: const Icon(Icons.directions_car, color: Colors.blueGrey),</w:t>
        <w:br/>
        <w:t xml:space="preserve">                    labelText: 'Vehicle Number (e.g. AQH 2093)',</w:t>
        <w:br/>
        <w:t xml:space="preserve">                    labelStyle: const TextStyle(color: Colors.white70),</w:t>
        <w:br/>
        <w:t xml:space="preserve">                    filled: true,</w:t>
        <w:br/>
        <w:t xml:space="preserve">                    fillColor: Colors.white.withOpacity(0.2),</w:t>
        <w:br/>
        <w:t xml:space="preserve">                    enabledBorder: OutlineInputBorder(</w:t>
        <w:br/>
        <w:t xml:space="preserve">                      borderRadius: BorderRadius.circular(8),</w:t>
        <w:br/>
        <w:t xml:space="preserve">                      borderSide: const BorderSide(color: Colors.white54),</w:t>
        <w:br/>
        <w:t xml:space="preserve">                    ),</w:t>
        <w:br/>
        <w:t xml:space="preserve">                    focusedBorder: OutlineInputBorder(</w:t>
        <w:br/>
        <w:t xml:space="preserve">                      borderRadius: BorderRadius.circular(8),</w:t>
        <w:br/>
        <w:t xml:space="preserve">                      borderSide: const BorderSide(color: Colors.white),</w:t>
        <w:br/>
        <w:t xml:space="preserve">                    ),</w:t>
        <w:br/>
        <w:t xml:space="preserve">                  ),</w:t>
        <w:br/>
        <w:t xml:space="preserve">                  style: const TextStyle(color: Colors.white),</w:t>
        <w:br/>
        <w:t xml:space="preserve">                ),</w:t>
        <w:br/>
        <w:t xml:space="preserve">                const SizedBox(height: 24),</w:t>
        <w:br/>
        <w:t xml:space="preserve">                ElevatedButton(</w:t>
        <w:br/>
        <w:t xml:space="preserve">                  onPressed: () {</w:t>
        <w:br/>
        <w:t xml:space="preserve">                    Navigator.push(context, MaterialPageRoute(builder: (context) =&gt; StartScreen()));</w:t>
        <w:br/>
        <w:t xml:space="preserve">                  },</w:t>
        <w:br/>
        <w:t xml:space="preserve">                  style: ElevatedButton.styleFrom(</w:t>
        <w:br/>
        <w:t xml:space="preserve">                    foregroundColor: Colors.white,</w:t>
        <w:br/>
        <w:t xml:space="preserve">                    backgroundColor: Colors.redAccent,</w:t>
        <w:br/>
        <w:t xml:space="preserve">                    padding: const EdgeInsets.symmetric(horizontal: 80, vertical: 16),</w:t>
        <w:br/>
        <w:t xml:space="preserve">                    shape: RoundedRectangleBorder(</w:t>
        <w:br/>
        <w:t xml:space="preserve">                      borderRadius: BorderRadius.circular(8),</w:t>
        <w:br/>
        <w:t xml:space="preserve">                    ),</w:t>
        <w:br/>
        <w:t xml:space="preserve">                    elevation: 5,</w:t>
        <w:br/>
        <w:t xml:space="preserve">                  ),</w:t>
        <w:br/>
        <w:t xml:space="preserve">                  child: const Text(</w:t>
        <w:br/>
        <w:t xml:space="preserve">                    'Log In',</w:t>
        <w:br/>
        <w:t xml:space="preserve">                    style: TextStyle(fontSize: 18, fontWeight: FontWeight.bold),</w:t>
        <w:br/>
        <w:t xml:space="preserve">                  ),</w:t>
        <w:br/>
        <w:t xml:space="preserve">                ),</w:t>
        <w:br/>
        <w:t xml:space="preserve">                const SizedBox(height: 16),</w:t>
        <w:br/>
        <w:t xml:space="preserve">                TextButton(</w:t>
        <w:br/>
        <w:t xml:space="preserve">                  onPressed: () {},</w:t>
        <w:br/>
        <w:t xml:space="preserve">                  child: const Text(</w:t>
        <w:br/>
        <w:t xml:space="preserve">                    'Forgot Details?',</w:t>
        <w:br/>
        <w:t xml:space="preserve">                    style: TextStyle(color: Colors.white70),</w:t>
        <w:br/>
        <w:t xml:space="preserve">                  ),</w:t>
        <w:br/>
        <w:t xml:space="preserve">                ),</w:t>
        <w:br/>
        <w:t xml:space="preserve">              ],</w:t>
        <w:br/>
        <w:t xml:space="preserve">            ),</w:t>
        <w:br/>
        <w:t xml:space="preserve">          ),</w:t>
        <w:br/>
        <w:t xml:space="preserve">        ),</w:t>
        <w:br/>
        <w:t xml:space="preserve">      ),</w:t>
        <w:br/>
        <w:t xml:space="preserve">    );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